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Natural Gas Price Estimator Script</w:t>
      </w:r>
    </w:p>
    <w:p>
      <w:r>
        <w:t>This document contains the Python code to estimate natural gas prices based on historical data. The script performs data analysis, interpolation, and extrapolation, and includes example test cases.</w:t>
      </w:r>
    </w:p>
    <w:p>
      <w:pPr>
        <w:pStyle w:val="Heading1"/>
      </w:pPr>
      <w:r>
        <w:t>Python Code</w:t>
      </w:r>
    </w:p>
    <w:p>
      <w:r>
        <w:rPr>
          <w:rFonts w:ascii="Courier New" w:hAnsi="Courier New"/>
        </w:rPr>
        <w:br/>
        <w:t>import pandas as pd</w:t>
        <w:br/>
        <w:t>import numpy as np</w:t>
        <w:br/>
        <w:t>from scipy.interpolate import interp1d</w:t>
        <w:br/>
        <w:t>import matplotlib.pyplot as plt</w:t>
        <w:br/>
        <w:t>from datetime import datetime</w:t>
        <w:br/>
        <w:br/>
        <w:t># Load the dataset</w:t>
        <w:br/>
        <w:t>file_path = 'Nat_Gas.csv'  # Change this to your file path if needed</w:t>
        <w:br/>
        <w:t>gas_data = pd.read_csv(file_path)</w:t>
        <w:br/>
        <w:br/>
        <w:t># Convert 'Dates' column to datetime format</w:t>
        <w:br/>
        <w:t>gas_data['Dates'] = pd.to_datetime(gas_data['Dates'])</w:t>
        <w:br/>
        <w:br/>
        <w:t># Plotting the historical price data</w:t>
        <w:br/>
        <w:t>plt.figure(figsize=(12, 6))</w:t>
        <w:br/>
        <w:t>plt.plot(gas_data['Dates'], gas_data['Prices'], marker='o', linestyle='-')</w:t>
        <w:br/>
        <w:t>plt.title('Natural Gas Prices Over Time')</w:t>
        <w:br/>
        <w:t>plt.xlabel('Date')</w:t>
        <w:br/>
        <w:t>plt.ylabel('Price ($)')</w:t>
        <w:br/>
        <w:t>plt.grid(True)</w:t>
        <w:br/>
        <w:t>plt.show()</w:t>
        <w:br/>
        <w:br/>
        <w:t># Prepare data for interpolation</w:t>
        <w:br/>
        <w:t>dates_num = gas_data['Dates'].map(pd.Timestamp.toordinal)</w:t>
        <w:br/>
        <w:t>prices = gas_data['Prices']</w:t>
        <w:br/>
        <w:br/>
        <w:t># Create interpolation function</w:t>
        <w:br/>
        <w:t>interp_func = interp1d(dates_num, prices, kind='linear', fill_value="extrapolate")</w:t>
        <w:br/>
        <w:br/>
        <w:t># Function to estimate price for any given date</w:t>
        <w:br/>
        <w:t>def estimate_gas_price(input_date_str):</w:t>
        <w:br/>
        <w:t xml:space="preserve">    input_date = pd.to_datetime(input_date_str)</w:t>
        <w:br/>
        <w:t xml:space="preserve">    max_date = gas_data['Dates'].max() + pd.DateOffset(years=1)</w:t>
        <w:br/>
        <w:t xml:space="preserve">    if input_date &gt; max_date:</w:t>
        <w:br/>
        <w:t xml:space="preserve">        return "Date is beyond the extrapolation limit of one year."</w:t>
        <w:br/>
        <w:t xml:space="preserve">    price_estimate = float(interp_func(input_date.toordinal()))</w:t>
        <w:br/>
        <w:t xml:space="preserve">    return round(price_estimate, 2)</w:t>
        <w:br/>
        <w:br/>
        <w:t># Example test cases</w:t>
        <w:br/>
        <w:t>test_dates = ['2021-06-30', '2024-12-31', '2025-10-01']</w:t>
        <w:br/>
        <w:t>print("Natural Gas Price Estimates:")</w:t>
        <w:br/>
        <w:t>for date in test_dates:</w:t>
        <w:br/>
        <w:t xml:space="preserve">    print(f"{date}: {estimate_gas_price(date)}")</w:t>
        <w:br/>
        <w:br/>
        <w:t># Note for documentation</w:t>
        <w:br/>
        <w:t>note = """</w:t>
        <w:br/>
        <w:t xml:space="preserve">Note: This role demands a strong foundation in data analysis and machine learning. Python is a critical tool, </w:t>
        <w:br/>
        <w:t xml:space="preserve">extensively used at JPMorgan Chase—especially in quantitative research—to perform advanced computations, </w:t>
        <w:br/>
        <w:t>analyze vast datasets, and build robust predictive models for informed decision-making.</w:t>
        <w:br/>
        <w:t>"""</w:t>
        <w:br/>
        <w:t>print(note)</w:t>
        <w:br/>
      </w:r>
    </w:p>
    <w:p>
      <w:pPr>
        <w:pStyle w:val="Heading1"/>
      </w:pPr>
      <w:r>
        <w:t>Note</w:t>
      </w:r>
    </w:p>
    <w:p>
      <w:r>
        <w:t>This role demands a strong foundation in data analysis and machine learning. Python is a critical tool, extensively used at JPMorgan Chase—especially in quantitative research—to perform advanced computations, analyze vast datasets, and build robust predictive models for informed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